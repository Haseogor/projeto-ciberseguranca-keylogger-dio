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7F07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08A45319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6728E212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0B685E4F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3CD9F41F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4625A722" w14:textId="77777777" w:rsidR="002D0AF9" w:rsidRDefault="002D0AF9" w:rsidP="002D0AF9">
      <w:pPr>
        <w:jc w:val="center"/>
        <w:rPr>
          <w:b/>
          <w:sz w:val="32"/>
          <w:szCs w:val="32"/>
        </w:rPr>
      </w:pPr>
    </w:p>
    <w:p w14:paraId="12885B3C" w14:textId="77777777" w:rsidR="008B19CA" w:rsidRPr="008B19CA" w:rsidRDefault="008B19CA" w:rsidP="008B19CA">
      <w:pPr>
        <w:jc w:val="center"/>
        <w:rPr>
          <w:b/>
          <w:sz w:val="32"/>
          <w:szCs w:val="32"/>
          <w:lang w:val="pt-BR"/>
        </w:rPr>
      </w:pPr>
      <w:r w:rsidRPr="008B19CA">
        <w:rPr>
          <w:b/>
          <w:sz w:val="32"/>
          <w:szCs w:val="32"/>
          <w:lang w:val="pt-BR"/>
        </w:rPr>
        <w:t xml:space="preserve">Relatório Prático — Simulação de Malware: </w:t>
      </w:r>
      <w:proofErr w:type="spellStart"/>
      <w:r w:rsidRPr="008B19CA">
        <w:rPr>
          <w:b/>
          <w:sz w:val="32"/>
          <w:szCs w:val="32"/>
          <w:lang w:val="pt-BR"/>
        </w:rPr>
        <w:t>Ransomware</w:t>
      </w:r>
      <w:proofErr w:type="spellEnd"/>
      <w:r w:rsidRPr="008B19CA">
        <w:rPr>
          <w:b/>
          <w:sz w:val="32"/>
          <w:szCs w:val="32"/>
          <w:lang w:val="pt-BR"/>
        </w:rPr>
        <w:t xml:space="preserve"> e </w:t>
      </w:r>
      <w:proofErr w:type="spellStart"/>
      <w:r w:rsidRPr="008B19CA">
        <w:rPr>
          <w:b/>
          <w:sz w:val="32"/>
          <w:szCs w:val="32"/>
          <w:lang w:val="pt-BR"/>
        </w:rPr>
        <w:t>Keylogger</w:t>
      </w:r>
      <w:proofErr w:type="spellEnd"/>
      <w:r w:rsidRPr="008B19CA">
        <w:rPr>
          <w:b/>
          <w:sz w:val="32"/>
          <w:szCs w:val="32"/>
          <w:lang w:val="pt-BR"/>
        </w:rPr>
        <w:t xml:space="preserve"> em Python</w:t>
      </w:r>
    </w:p>
    <w:p w14:paraId="27E8E78A" w14:textId="77777777" w:rsidR="00AE628B" w:rsidRPr="002D0AF9" w:rsidRDefault="00AE628B">
      <w:pPr>
        <w:rPr>
          <w:b/>
          <w:sz w:val="32"/>
          <w:szCs w:val="32"/>
        </w:rPr>
      </w:pPr>
    </w:p>
    <w:p w14:paraId="16A43DCF" w14:textId="77777777" w:rsidR="002D0AF9" w:rsidRPr="002D0AF9" w:rsidRDefault="00000000" w:rsidP="002D0AF9">
      <w:pPr>
        <w:jc w:val="center"/>
        <w:rPr>
          <w:bCs/>
          <w:lang w:val="pt-BR"/>
        </w:rPr>
      </w:pPr>
      <w:proofErr w:type="spellStart"/>
      <w:r w:rsidRPr="002D0AF9">
        <w:rPr>
          <w:bCs/>
        </w:rPr>
        <w:t>Projeto</w:t>
      </w:r>
      <w:proofErr w:type="spellEnd"/>
      <w:r w:rsidRPr="002D0AF9">
        <w:rPr>
          <w:bCs/>
        </w:rPr>
        <w:t xml:space="preserve"> </w:t>
      </w:r>
      <w:proofErr w:type="spellStart"/>
      <w:r w:rsidRPr="002D0AF9">
        <w:rPr>
          <w:bCs/>
        </w:rPr>
        <w:t>realizado</w:t>
      </w:r>
      <w:proofErr w:type="spellEnd"/>
      <w:r w:rsidRPr="002D0AF9">
        <w:rPr>
          <w:bCs/>
        </w:rPr>
        <w:t xml:space="preserve"> para </w:t>
      </w:r>
      <w:proofErr w:type="spellStart"/>
      <w:r w:rsidRPr="002D0AF9">
        <w:rPr>
          <w:bCs/>
        </w:rPr>
        <w:t>desafio</w:t>
      </w:r>
      <w:proofErr w:type="spellEnd"/>
      <w:r w:rsidRPr="002D0AF9">
        <w:rPr>
          <w:bCs/>
        </w:rPr>
        <w:t xml:space="preserve"> DIO</w:t>
      </w:r>
      <w:r w:rsidR="002D0AF9" w:rsidRPr="002D0AF9">
        <w:rPr>
          <w:bCs/>
        </w:rPr>
        <w:t xml:space="preserve"> - </w:t>
      </w:r>
      <w:r w:rsidR="002D0AF9" w:rsidRPr="002D0AF9">
        <w:rPr>
          <w:bCs/>
          <w:lang w:val="pt-BR"/>
        </w:rPr>
        <w:t>Santander Cibersegurança 2025</w:t>
      </w:r>
    </w:p>
    <w:p w14:paraId="36ED3F3B" w14:textId="77777777" w:rsidR="008B19CA" w:rsidRPr="008B19CA" w:rsidRDefault="00000000" w:rsidP="008B19CA">
      <w:pPr>
        <w:jc w:val="center"/>
        <w:rPr>
          <w:i/>
          <w:lang w:val="pt-BR"/>
        </w:rPr>
      </w:pPr>
      <w:r>
        <w:rPr>
          <w:sz w:val="24"/>
        </w:rPr>
        <w:br/>
      </w:r>
      <w:r w:rsidR="008B19CA" w:rsidRPr="008B19CA">
        <w:rPr>
          <w:i/>
          <w:lang w:val="pt-BR"/>
        </w:rPr>
        <w:t>Ambiente controlado com Python (simulação educacional)</w:t>
      </w:r>
    </w:p>
    <w:p w14:paraId="27857BA6" w14:textId="469F7A59" w:rsidR="002D0AF9" w:rsidRDefault="00000000" w:rsidP="008B19CA">
      <w:pPr>
        <w:jc w:val="center"/>
      </w:pPr>
      <w:r>
        <w:br w:type="page"/>
      </w:r>
    </w:p>
    <w:p w14:paraId="5B498DC8" w14:textId="40F8EF54" w:rsidR="00AE628B" w:rsidRDefault="00000000">
      <w:pPr>
        <w:pStyle w:val="Ttulo1"/>
      </w:pPr>
      <w:r>
        <w:lastRenderedPageBreak/>
        <w:t xml:space="preserve">1. </w:t>
      </w:r>
      <w:proofErr w:type="spellStart"/>
      <w:r>
        <w:t>Resumo</w:t>
      </w:r>
      <w:proofErr w:type="spellEnd"/>
    </w:p>
    <w:p w14:paraId="2FD11E01" w14:textId="4F768B15" w:rsidR="00AE628B" w:rsidRPr="008B19CA" w:rsidRDefault="008B19CA">
      <w:pPr>
        <w:rPr>
          <w:lang w:val="pt-BR"/>
        </w:rPr>
      </w:pPr>
      <w:r w:rsidRPr="008B19CA">
        <w:rPr>
          <w:lang w:val="pt-BR"/>
        </w:rPr>
        <w:t xml:space="preserve">Este relatório documenta um laboratório controlado de simulação de malwares em Python, focando em </w:t>
      </w:r>
      <w:proofErr w:type="spellStart"/>
      <w:r w:rsidRPr="008B19CA">
        <w:rPr>
          <w:lang w:val="pt-BR"/>
        </w:rPr>
        <w:t>ransomware</w:t>
      </w:r>
      <w:proofErr w:type="spellEnd"/>
      <w:r w:rsidRPr="008B19CA">
        <w:rPr>
          <w:lang w:val="pt-BR"/>
        </w:rPr>
        <w:t xml:space="preserve"> e </w:t>
      </w:r>
      <w:proofErr w:type="spellStart"/>
      <w:r w:rsidRPr="008B19CA">
        <w:rPr>
          <w:lang w:val="pt-BR"/>
        </w:rPr>
        <w:t>keylogger</w:t>
      </w:r>
      <w:proofErr w:type="spellEnd"/>
      <w:r w:rsidRPr="008B19CA">
        <w:rPr>
          <w:lang w:val="pt-BR"/>
        </w:rPr>
        <w:t>. Os scripts foram implementados para demonstrar o funcionamento de criptografia de arquivos, geração de mensagens de resgate, captura de teclas e envio automático por e-mail. Tudo foi realizado em um ambiente isolado, com arquivos de teste, para fins educacionais, destacando vulnerabilidades e estratégias de defesa</w:t>
      </w:r>
      <w:r w:rsidR="00000000">
        <w:t>.</w:t>
      </w:r>
    </w:p>
    <w:p w14:paraId="0478D8DE" w14:textId="77777777" w:rsidR="00AE628B" w:rsidRDefault="00000000">
      <w:pPr>
        <w:pStyle w:val="Ttulo1"/>
      </w:pPr>
      <w:r>
        <w:t>2. Objetivos</w:t>
      </w:r>
    </w:p>
    <w:p w14:paraId="26ED27B0" w14:textId="2C752E7D" w:rsidR="008B19CA" w:rsidRDefault="008B19CA" w:rsidP="008B19CA">
      <w:pPr>
        <w:pStyle w:val="PargrafodaLista"/>
        <w:numPr>
          <w:ilvl w:val="0"/>
          <w:numId w:val="11"/>
        </w:numPr>
      </w:pPr>
      <w:proofErr w:type="spellStart"/>
      <w:r>
        <w:t>Implementar</w:t>
      </w:r>
      <w:proofErr w:type="spellEnd"/>
      <w:r>
        <w:t xml:space="preserve"> um ransomware </w:t>
      </w:r>
      <w:proofErr w:type="spellStart"/>
      <w:r>
        <w:t>simulado</w:t>
      </w:r>
      <w:proofErr w:type="spellEnd"/>
      <w:r>
        <w:t xml:space="preserve"> que </w:t>
      </w:r>
      <w:proofErr w:type="spellStart"/>
      <w:r>
        <w:t>criptografa</w:t>
      </w:r>
      <w:proofErr w:type="spellEnd"/>
      <w:r>
        <w:t xml:space="preserve"> e </w:t>
      </w:r>
      <w:proofErr w:type="spellStart"/>
      <w:r>
        <w:t>descriptografa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, </w:t>
      </w:r>
      <w:proofErr w:type="spellStart"/>
      <w:r>
        <w:t>gerando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resgate</w:t>
      </w:r>
      <w:proofErr w:type="spellEnd"/>
      <w:r>
        <w:t>.</w:t>
      </w:r>
    </w:p>
    <w:p w14:paraId="73184647" w14:textId="77777777" w:rsidR="008B19CA" w:rsidRDefault="008B19CA" w:rsidP="008B19CA">
      <w:pPr>
        <w:pStyle w:val="PargrafodaLista"/>
        <w:numPr>
          <w:ilvl w:val="0"/>
          <w:numId w:val="10"/>
        </w:numPr>
      </w:pPr>
      <w:proofErr w:type="spellStart"/>
      <w:r>
        <w:t>Desenvolver</w:t>
      </w:r>
      <w:proofErr w:type="spellEnd"/>
      <w:r>
        <w:t xml:space="preserve"> um keylogger que </w:t>
      </w:r>
      <w:proofErr w:type="spellStart"/>
      <w:r>
        <w:t>captura</w:t>
      </w:r>
      <w:proofErr w:type="spellEnd"/>
      <w:r>
        <w:t xml:space="preserve"> </w:t>
      </w:r>
      <w:proofErr w:type="spellStart"/>
      <w:r>
        <w:t>teclas</w:t>
      </w:r>
      <w:proofErr w:type="spellEnd"/>
      <w:r>
        <w:t xml:space="preserve">,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e </w:t>
      </w:r>
      <w:proofErr w:type="spellStart"/>
      <w:r>
        <w:t>envia</w:t>
      </w:r>
      <w:proofErr w:type="spellEnd"/>
      <w:r>
        <w:t xml:space="preserve"> logs </w:t>
      </w:r>
      <w:proofErr w:type="spellStart"/>
      <w:r>
        <w:t>por</w:t>
      </w:r>
      <w:proofErr w:type="spellEnd"/>
      <w:r>
        <w:t xml:space="preserve"> e-mail de forma </w:t>
      </w:r>
      <w:proofErr w:type="spellStart"/>
      <w:r>
        <w:t>periódica</w:t>
      </w:r>
      <w:proofErr w:type="spellEnd"/>
      <w:r>
        <w:t>.</w:t>
      </w:r>
    </w:p>
    <w:p w14:paraId="054D0C9B" w14:textId="77777777" w:rsidR="008B19CA" w:rsidRDefault="008B19CA" w:rsidP="008B19CA">
      <w:pPr>
        <w:pStyle w:val="PargrafodaLista"/>
        <w:numPr>
          <w:ilvl w:val="0"/>
          <w:numId w:val="10"/>
        </w:numPr>
      </w:pPr>
      <w:r>
        <w:t xml:space="preserve">Registrar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de </w:t>
      </w:r>
      <w:proofErr w:type="spellStart"/>
      <w:r>
        <w:t>criação</w:t>
      </w:r>
      <w:proofErr w:type="spellEnd"/>
      <w:r>
        <w:t xml:space="preserve">, </w:t>
      </w:r>
      <w:proofErr w:type="spellStart"/>
      <w:r>
        <w:t>execução</w:t>
      </w:r>
      <w:proofErr w:type="spellEnd"/>
      <w:r>
        <w:t xml:space="preserve"> e testes.</w:t>
      </w:r>
    </w:p>
    <w:p w14:paraId="2B248196" w14:textId="39C62E95" w:rsidR="00AE628B" w:rsidRDefault="008B19CA" w:rsidP="008B19CA">
      <w:pPr>
        <w:pStyle w:val="PargrafodaLista"/>
        <w:numPr>
          <w:ilvl w:val="0"/>
          <w:numId w:val="10"/>
        </w:numPr>
      </w:pPr>
      <w:proofErr w:type="spellStart"/>
      <w:r>
        <w:t>Refletir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associados</w:t>
      </w:r>
      <w:proofErr w:type="spellEnd"/>
      <w:r>
        <w:t xml:space="preserve"> e </w:t>
      </w:r>
      <w:proofErr w:type="spellStart"/>
      <w:r>
        <w:t>propor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 xml:space="preserve"> contra malwares reais</w:t>
      </w:r>
      <w:r w:rsidR="00000000">
        <w:t>.</w:t>
      </w:r>
    </w:p>
    <w:p w14:paraId="328C0F2A" w14:textId="77777777" w:rsidR="00AE628B" w:rsidRDefault="00000000">
      <w:pPr>
        <w:pStyle w:val="Ttulo1"/>
      </w:pPr>
      <w:r>
        <w:t>3. Ambiente de Teste (Configuração)</w:t>
      </w:r>
    </w:p>
    <w:p w14:paraId="7CF42CFB" w14:textId="3AE83552" w:rsidR="008B19CA" w:rsidRDefault="00000000" w:rsidP="008B19CA">
      <w:proofErr w:type="spellStart"/>
      <w:r>
        <w:t>Topologia</w:t>
      </w:r>
      <w:proofErr w:type="spellEnd"/>
      <w:r>
        <w:t>:</w:t>
      </w:r>
      <w:r>
        <w:br/>
        <w:t xml:space="preserve">- </w:t>
      </w:r>
      <w:proofErr w:type="spellStart"/>
      <w:r w:rsidR="008B19CA" w:rsidRPr="008B19CA">
        <w:t>Ambiente</w:t>
      </w:r>
      <w:proofErr w:type="spellEnd"/>
      <w:r w:rsidR="008B19CA" w:rsidRPr="008B19CA">
        <w:t xml:space="preserve"> local: Windows com VS Code </w:t>
      </w:r>
      <w:proofErr w:type="spellStart"/>
      <w:r w:rsidR="008B19CA" w:rsidRPr="008B19CA">
        <w:t>como</w:t>
      </w:r>
      <w:proofErr w:type="spellEnd"/>
      <w:r w:rsidR="008B19CA" w:rsidRPr="008B19CA">
        <w:t xml:space="preserve"> editor de </w:t>
      </w:r>
      <w:proofErr w:type="spellStart"/>
      <w:r w:rsidR="008B19CA" w:rsidRPr="008B19CA">
        <w:t>código</w:t>
      </w:r>
      <w:proofErr w:type="spellEnd"/>
      <w:r w:rsidR="008B19CA" w:rsidRPr="008B19CA">
        <w:t>.</w:t>
      </w:r>
      <w:r>
        <w:br/>
        <w:t xml:space="preserve">- </w:t>
      </w:r>
      <w:r w:rsidR="008B19CA" w:rsidRPr="008B19CA">
        <w:t>Python 3.11+ (</w:t>
      </w:r>
      <w:proofErr w:type="spellStart"/>
      <w:r w:rsidR="008B19CA" w:rsidRPr="008B19CA">
        <w:t>interpretador</w:t>
      </w:r>
      <w:proofErr w:type="spellEnd"/>
      <w:r w:rsidR="008B19CA" w:rsidRPr="008B19CA">
        <w:t>).</w:t>
      </w:r>
      <w:r>
        <w:br/>
        <w:t xml:space="preserve">- </w:t>
      </w:r>
      <w:r w:rsidR="008B19CA">
        <w:t>Pastas de teste:</w:t>
      </w:r>
    </w:p>
    <w:p w14:paraId="3E6E8588" w14:textId="68500D24" w:rsidR="008B19CA" w:rsidRDefault="008B19CA" w:rsidP="008B19CA">
      <w:r>
        <w:t xml:space="preserve">- </w:t>
      </w:r>
      <w:r>
        <w:t>MALWARE/</w:t>
      </w:r>
      <w:proofErr w:type="spellStart"/>
      <w:r>
        <w:t>Test_files</w:t>
      </w:r>
      <w:proofErr w:type="spellEnd"/>
      <w:r>
        <w:t xml:space="preserve">: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"</w:t>
      </w:r>
      <w:proofErr w:type="spellStart"/>
      <w:proofErr w:type="gramStart"/>
      <w:r>
        <w:t>dados.confidenciais</w:t>
      </w:r>
      <w:proofErr w:type="spellEnd"/>
      <w:proofErr w:type="gramEnd"/>
      <w:r>
        <w:t xml:space="preserve">" e "senhas.txt" para </w:t>
      </w:r>
      <w:proofErr w:type="spellStart"/>
      <w:r>
        <w:t>simulação</w:t>
      </w:r>
      <w:proofErr w:type="spellEnd"/>
      <w:r>
        <w:t xml:space="preserve"> de </w:t>
      </w:r>
      <w:proofErr w:type="spellStart"/>
      <w:r>
        <w:t>criptografia</w:t>
      </w:r>
      <w:proofErr w:type="spellEnd"/>
      <w:r>
        <w:t>.</w:t>
      </w:r>
    </w:p>
    <w:p w14:paraId="422E9686" w14:textId="7FE5678B" w:rsidR="00AE628B" w:rsidRDefault="008B19CA" w:rsidP="008B19CA">
      <w:r>
        <w:t xml:space="preserve">- </w:t>
      </w:r>
      <w:r>
        <w:t>KEYLOGGER: Para logs do keylogger (</w:t>
      </w:r>
      <w:proofErr w:type="spellStart"/>
      <w:r>
        <w:t>arquivo</w:t>
      </w:r>
      <w:proofErr w:type="spellEnd"/>
      <w:r>
        <w:t xml:space="preserve"> "log.txt").</w:t>
      </w:r>
    </w:p>
    <w:p w14:paraId="4DC89257" w14:textId="77777777" w:rsidR="008B19CA" w:rsidRDefault="008B19CA" w:rsidP="008B19CA"/>
    <w:p w14:paraId="1DBC2039" w14:textId="77777777" w:rsidR="008B19CA" w:rsidRDefault="008B19CA" w:rsidP="008B19CA"/>
    <w:p w14:paraId="2A17BDEF" w14:textId="23929E00" w:rsidR="008B19CA" w:rsidRDefault="00000000" w:rsidP="008B19CA">
      <w:pPr>
        <w:pStyle w:val="Ttulo1"/>
      </w:pPr>
      <w:r>
        <w:t>4. Ferramentas</w:t>
      </w:r>
    </w:p>
    <w:p w14:paraId="6BDE4C18" w14:textId="77777777" w:rsidR="008B19CA" w:rsidRDefault="008B19CA" w:rsidP="008B19CA">
      <w:pPr>
        <w:pStyle w:val="PargrafodaLista"/>
        <w:numPr>
          <w:ilvl w:val="0"/>
          <w:numId w:val="12"/>
        </w:numPr>
      </w:pPr>
      <w:r>
        <w:t>Python (</w:t>
      </w:r>
      <w:proofErr w:type="spellStart"/>
      <w:r>
        <w:t>interpretador</w:t>
      </w:r>
      <w:proofErr w:type="spellEnd"/>
      <w:r>
        <w:t xml:space="preserve"> principal).</w:t>
      </w:r>
    </w:p>
    <w:p w14:paraId="4A1A1F7E" w14:textId="77777777" w:rsidR="008B19CA" w:rsidRDefault="008B19CA" w:rsidP="008B19CA">
      <w:pPr>
        <w:pStyle w:val="PargrafodaLista"/>
        <w:numPr>
          <w:ilvl w:val="0"/>
          <w:numId w:val="12"/>
        </w:numPr>
      </w:pPr>
      <w:proofErr w:type="spellStart"/>
      <w:r>
        <w:t>Bibliotecas</w:t>
      </w:r>
      <w:proofErr w:type="spellEnd"/>
      <w:r>
        <w:t>: cryptography (</w:t>
      </w:r>
      <w:proofErr w:type="gramStart"/>
      <w:r>
        <w:t>para Fernet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criptografia</w:t>
      </w:r>
      <w:proofErr w:type="spellEnd"/>
      <w:r>
        <w:t xml:space="preserve">), </w:t>
      </w:r>
      <w:proofErr w:type="spellStart"/>
      <w:r>
        <w:t>pynput</w:t>
      </w:r>
      <w:proofErr w:type="spellEnd"/>
      <w:r>
        <w:t xml:space="preserve"> (para </w:t>
      </w:r>
      <w:proofErr w:type="spellStart"/>
      <w:r>
        <w:t>captura</w:t>
      </w:r>
      <w:proofErr w:type="spellEnd"/>
      <w:r>
        <w:t xml:space="preserve"> de </w:t>
      </w:r>
      <w:proofErr w:type="spellStart"/>
      <w:r>
        <w:t>teclas</w:t>
      </w:r>
      <w:proofErr w:type="spellEnd"/>
      <w:r>
        <w:t xml:space="preserve">), </w:t>
      </w:r>
      <w:proofErr w:type="spellStart"/>
      <w:r>
        <w:t>smtplib</w:t>
      </w:r>
      <w:proofErr w:type="spellEnd"/>
      <w:r>
        <w:t xml:space="preserve"> (para </w:t>
      </w:r>
      <w:proofErr w:type="spellStart"/>
      <w:r>
        <w:t>envio</w:t>
      </w:r>
      <w:proofErr w:type="spellEnd"/>
      <w:r>
        <w:t xml:space="preserve"> de e-mails).</w:t>
      </w:r>
    </w:p>
    <w:p w14:paraId="6736F877" w14:textId="77777777" w:rsidR="008B19CA" w:rsidRDefault="008B19CA" w:rsidP="008B19CA">
      <w:pPr>
        <w:pStyle w:val="PargrafodaLista"/>
        <w:numPr>
          <w:ilvl w:val="0"/>
          <w:numId w:val="12"/>
        </w:numPr>
      </w:pPr>
      <w:r>
        <w:t xml:space="preserve">VS Code (editor de </w:t>
      </w:r>
      <w:proofErr w:type="spellStart"/>
      <w:r>
        <w:t>código</w:t>
      </w:r>
      <w:proofErr w:type="spellEnd"/>
      <w:r>
        <w:t xml:space="preserve"> e </w:t>
      </w:r>
      <w:proofErr w:type="spellStart"/>
      <w:r>
        <w:t>depurador</w:t>
      </w:r>
      <w:proofErr w:type="spellEnd"/>
      <w:r>
        <w:t>).</w:t>
      </w:r>
    </w:p>
    <w:p w14:paraId="2F91741C" w14:textId="267A6E60" w:rsidR="008B19CA" w:rsidRDefault="008B19CA" w:rsidP="008B19CA">
      <w:pPr>
        <w:pStyle w:val="PargrafodaLista"/>
        <w:numPr>
          <w:ilvl w:val="0"/>
          <w:numId w:val="12"/>
        </w:numPr>
      </w:pPr>
      <w:r>
        <w:t xml:space="preserve">Gmail (para teste de </w:t>
      </w:r>
      <w:proofErr w:type="spellStart"/>
      <w:r>
        <w:t>envio</w:t>
      </w:r>
      <w:proofErr w:type="spellEnd"/>
      <w:r>
        <w:t xml:space="preserve"> de e-mails, com app password </w:t>
      </w:r>
      <w:proofErr w:type="spellStart"/>
      <w:r>
        <w:t>configurado</w:t>
      </w:r>
      <w:proofErr w:type="spellEnd"/>
      <w:r>
        <w:t>).</w:t>
      </w:r>
    </w:p>
    <w:p w14:paraId="3F465B9E" w14:textId="19057522" w:rsidR="008B19CA" w:rsidRDefault="008B19CA" w:rsidP="008B19CA">
      <w:pPr>
        <w:pStyle w:val="PargrafodaLista"/>
        <w:numPr>
          <w:ilvl w:val="0"/>
          <w:numId w:val="12"/>
        </w:numPr>
      </w:pPr>
      <w:proofErr w:type="spellStart"/>
      <w:r>
        <w:t>Arquivos</w:t>
      </w:r>
      <w:proofErr w:type="spellEnd"/>
      <w:r>
        <w:t xml:space="preserve"> de teste (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>):</w:t>
      </w:r>
    </w:p>
    <w:p w14:paraId="09358A1A" w14:textId="77777777" w:rsidR="008B19CA" w:rsidRDefault="008B19CA" w:rsidP="008B19CA">
      <w:pPr>
        <w:pStyle w:val="PargrafodaLista"/>
        <w:numPr>
          <w:ilvl w:val="0"/>
          <w:numId w:val="12"/>
        </w:numPr>
      </w:pPr>
      <w:r>
        <w:t xml:space="preserve">senhas.txt, </w:t>
      </w:r>
      <w:proofErr w:type="spellStart"/>
      <w:proofErr w:type="gramStart"/>
      <w:r>
        <w:t>dados.confidenciais</w:t>
      </w:r>
      <w:proofErr w:type="spellEnd"/>
      <w:proofErr w:type="gramEnd"/>
      <w:r>
        <w:t xml:space="preserve"> (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simulados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"</w:t>
      </w:r>
      <w:proofErr w:type="spellStart"/>
      <w:r>
        <w:t>confidenciais</w:t>
      </w:r>
      <w:proofErr w:type="spellEnd"/>
      <w:r>
        <w:t>").</w:t>
      </w:r>
    </w:p>
    <w:p w14:paraId="65FFC8C8" w14:textId="77777777" w:rsidR="008B19CA" w:rsidRDefault="008B19CA" w:rsidP="008B19CA">
      <w:pPr>
        <w:pStyle w:val="PargrafodaLista"/>
        <w:numPr>
          <w:ilvl w:val="0"/>
          <w:numId w:val="12"/>
        </w:numPr>
      </w:pPr>
      <w:proofErr w:type="spellStart"/>
      <w:r>
        <w:t>chave.key</w:t>
      </w:r>
      <w:proofErr w:type="spellEnd"/>
      <w:r>
        <w:t xml:space="preserve"> (</w:t>
      </w:r>
      <w:proofErr w:type="spellStart"/>
      <w:r>
        <w:t>gerada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ransomware).</w:t>
      </w:r>
    </w:p>
    <w:p w14:paraId="1E94BDCD" w14:textId="016B56CC" w:rsidR="00AE628B" w:rsidRPr="008B19CA" w:rsidRDefault="008B19CA" w:rsidP="008B19CA">
      <w:pPr>
        <w:pStyle w:val="PargrafodaLista"/>
        <w:numPr>
          <w:ilvl w:val="0"/>
          <w:numId w:val="12"/>
        </w:numPr>
        <w:rPr>
          <w:lang w:val="pt-BR"/>
        </w:rPr>
      </w:pPr>
      <w:r>
        <w:t xml:space="preserve">log.txt (para </w:t>
      </w:r>
      <w:proofErr w:type="spellStart"/>
      <w:r>
        <w:t>captura</w:t>
      </w:r>
      <w:proofErr w:type="spellEnd"/>
      <w:r>
        <w:t xml:space="preserve"> de </w:t>
      </w:r>
      <w:proofErr w:type="spellStart"/>
      <w:r>
        <w:t>teclas</w:t>
      </w:r>
      <w:proofErr w:type="spellEnd"/>
      <w:r>
        <w:t>).</w:t>
      </w:r>
    </w:p>
    <w:p w14:paraId="4B4227D4" w14:textId="77777777" w:rsidR="00AE628B" w:rsidRDefault="00000000" w:rsidP="008B19CA">
      <w:pPr>
        <w:pStyle w:val="Ttulo1"/>
        <w:spacing w:line="360" w:lineRule="auto"/>
      </w:pPr>
      <w:r>
        <w:lastRenderedPageBreak/>
        <w:t xml:space="preserve">5. </w:t>
      </w:r>
      <w:proofErr w:type="spellStart"/>
      <w:r>
        <w:t>Procedimento</w:t>
      </w:r>
      <w:proofErr w:type="spellEnd"/>
      <w:r>
        <w:t xml:space="preserve"> 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Utilizados</w:t>
      </w:r>
      <w:proofErr w:type="spellEnd"/>
    </w:p>
    <w:p w14:paraId="43FEDF5C" w14:textId="5A6B508E" w:rsidR="00AE628B" w:rsidRDefault="00000000" w:rsidP="008B19CA">
      <w:pPr>
        <w:spacing w:line="360" w:lineRule="auto"/>
      </w:pPr>
      <w:proofErr w:type="spellStart"/>
      <w:r>
        <w:t>Abaixo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 w:rsidR="008B19CA">
        <w:t>passos</w:t>
      </w:r>
      <w:proofErr w:type="spellEnd"/>
      <w:r w:rsidR="008B19CA">
        <w:t xml:space="preserve"> e </w:t>
      </w:r>
      <w:proofErr w:type="spellStart"/>
      <w:r w:rsidR="008B19CA">
        <w:t>códigos</w:t>
      </w:r>
      <w:proofErr w:type="spellEnd"/>
      <w:r w:rsidR="008B19CA">
        <w:t xml:space="preserve"> </w:t>
      </w:r>
      <w:proofErr w:type="spellStart"/>
      <w:r w:rsidR="008B19CA">
        <w:t>principais</w:t>
      </w:r>
      <w:proofErr w:type="spellEnd"/>
      <w:r w:rsidR="008B19CA">
        <w:t xml:space="preserve"> </w:t>
      </w:r>
      <w:proofErr w:type="spellStart"/>
      <w:r w:rsidR="008B19CA">
        <w:t>implementados</w:t>
      </w:r>
      <w:proofErr w:type="spellEnd"/>
      <w:r w:rsidR="008B19CA">
        <w:t>.</w:t>
      </w:r>
    </w:p>
    <w:p w14:paraId="28181341" w14:textId="2BA214EC" w:rsidR="00AE628B" w:rsidRPr="008B19CA" w:rsidRDefault="008B19CA" w:rsidP="008B19CA">
      <w:pPr>
        <w:spacing w:line="360" w:lineRule="auto"/>
        <w:rPr>
          <w:b/>
        </w:rPr>
      </w:pPr>
      <w:proofErr w:type="spellStart"/>
      <w:r>
        <w:rPr>
          <w:b/>
        </w:rPr>
        <w:t>Criação</w:t>
      </w:r>
      <w:proofErr w:type="spellEnd"/>
      <w:r>
        <w:rPr>
          <w:b/>
        </w:rPr>
        <w:t xml:space="preserve"> do Ransomware:</w:t>
      </w:r>
      <w:r w:rsidR="00000000">
        <w:rPr>
          <w:b/>
        </w:rPr>
        <w:br/>
      </w:r>
      <w:proofErr w:type="spellStart"/>
      <w:r>
        <w:t>Gerar</w:t>
      </w:r>
      <w:proofErr w:type="spellEnd"/>
      <w:r>
        <w:t xml:space="preserve"> a </w:t>
      </w:r>
      <w:proofErr w:type="spellStart"/>
      <w:r>
        <w:t>chave</w:t>
      </w:r>
      <w:proofErr w:type="spellEnd"/>
      <w:r>
        <w:t xml:space="preserve"> de </w:t>
      </w:r>
      <w:proofErr w:type="spellStart"/>
      <w:r>
        <w:t>criptografia</w:t>
      </w:r>
      <w:proofErr w:type="spellEnd"/>
      <w:r>
        <w:t xml:space="preserve"> e </w:t>
      </w:r>
      <w:proofErr w:type="spellStart"/>
      <w:r>
        <w:t>criptografar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“</w:t>
      </w:r>
      <w:proofErr w:type="spellStart"/>
      <w:r>
        <w:t>Test_files</w:t>
      </w:r>
      <w:proofErr w:type="spellEnd"/>
      <w:r>
        <w:t>”.</w:t>
      </w:r>
      <w:r>
        <w:br/>
      </w:r>
      <w:r w:rsidRPr="008B19CA">
        <w:rPr>
          <w:b/>
          <w:lang w:val="pt-BR"/>
        </w:rPr>
        <w:drawing>
          <wp:inline distT="0" distB="0" distL="0" distR="0" wp14:anchorId="11308249" wp14:editId="70D934DA">
            <wp:extent cx="5486400" cy="29762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7BDB" w14:textId="77777777" w:rsidR="008B19CA" w:rsidRDefault="008B19CA" w:rsidP="008B19CA">
      <w:pPr>
        <w:rPr>
          <w:b/>
        </w:rPr>
      </w:pPr>
      <w:proofErr w:type="spellStart"/>
      <w:r w:rsidRPr="008B19CA">
        <w:rPr>
          <w:b/>
        </w:rPr>
        <w:t>Criação</w:t>
      </w:r>
      <w:proofErr w:type="spellEnd"/>
      <w:r w:rsidRPr="008B19CA">
        <w:rPr>
          <w:b/>
        </w:rPr>
        <w:t xml:space="preserve"> do </w:t>
      </w:r>
      <w:proofErr w:type="spellStart"/>
      <w:r w:rsidRPr="008B19CA">
        <w:rPr>
          <w:b/>
        </w:rPr>
        <w:t>Descriptografador</w:t>
      </w:r>
      <w:proofErr w:type="spellEnd"/>
      <w:r w:rsidRPr="008B19CA">
        <w:rPr>
          <w:b/>
        </w:rPr>
        <w:t>:</w:t>
      </w:r>
    </w:p>
    <w:p w14:paraId="7D021518" w14:textId="3070619C" w:rsidR="008B19CA" w:rsidRDefault="008B19CA" w:rsidP="008B19CA">
      <w:proofErr w:type="spellStart"/>
      <w:r w:rsidRPr="008B19CA">
        <w:t>Carregar</w:t>
      </w:r>
      <w:proofErr w:type="spellEnd"/>
      <w:r w:rsidRPr="008B19CA">
        <w:t xml:space="preserve"> </w:t>
      </w:r>
      <w:proofErr w:type="spellStart"/>
      <w:r w:rsidRPr="008B19CA">
        <w:t>chave</w:t>
      </w:r>
      <w:proofErr w:type="spellEnd"/>
      <w:r w:rsidRPr="008B19CA">
        <w:t xml:space="preserve"> e </w:t>
      </w:r>
      <w:proofErr w:type="spellStart"/>
      <w:r w:rsidRPr="008B19CA">
        <w:t>reverter</w:t>
      </w:r>
      <w:proofErr w:type="spellEnd"/>
      <w:r w:rsidRPr="008B19CA">
        <w:t xml:space="preserve"> </w:t>
      </w:r>
      <w:proofErr w:type="spellStart"/>
      <w:r w:rsidRPr="008B19CA">
        <w:t>criptografia</w:t>
      </w:r>
      <w:proofErr w:type="spellEnd"/>
      <w:r w:rsidRPr="008B19CA">
        <w:t>.</w:t>
      </w:r>
    </w:p>
    <w:p w14:paraId="3B2E1C40" w14:textId="6E7958C9" w:rsidR="00375825" w:rsidRDefault="00375825" w:rsidP="00375825">
      <w:pPr>
        <w:rPr>
          <w:b/>
          <w:lang w:val="pt-BR"/>
        </w:rPr>
      </w:pPr>
      <w:r w:rsidRPr="00375825">
        <w:rPr>
          <w:b/>
          <w:lang w:val="pt-BR"/>
        </w:rPr>
        <w:lastRenderedPageBreak/>
        <w:drawing>
          <wp:inline distT="0" distB="0" distL="0" distR="0" wp14:anchorId="6968246A" wp14:editId="4FC40964">
            <wp:extent cx="5486400" cy="3914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7C6A" w14:textId="77777777" w:rsidR="00375825" w:rsidRDefault="00375825" w:rsidP="00375825">
      <w:pPr>
        <w:rPr>
          <w:b/>
          <w:lang w:val="pt-BR"/>
        </w:rPr>
      </w:pPr>
      <w:r w:rsidRPr="00375825">
        <w:rPr>
          <w:b/>
          <w:lang w:val="pt-BR"/>
        </w:rPr>
        <w:t xml:space="preserve">Criação do </w:t>
      </w:r>
      <w:proofErr w:type="spellStart"/>
      <w:r w:rsidRPr="00375825">
        <w:rPr>
          <w:b/>
          <w:lang w:val="pt-BR"/>
        </w:rPr>
        <w:t>Keylogger</w:t>
      </w:r>
      <w:proofErr w:type="spellEnd"/>
      <w:r w:rsidRPr="00375825">
        <w:rPr>
          <w:b/>
          <w:lang w:val="pt-BR"/>
        </w:rPr>
        <w:t xml:space="preserve"> Básico:</w:t>
      </w:r>
    </w:p>
    <w:p w14:paraId="6875F1BC" w14:textId="0FC7AEB6" w:rsidR="00375825" w:rsidRPr="00375825" w:rsidRDefault="00375825" w:rsidP="00375825">
      <w:pPr>
        <w:rPr>
          <w:bCs/>
          <w:lang w:val="pt-BR"/>
        </w:rPr>
      </w:pPr>
      <w:r w:rsidRPr="00375825">
        <w:rPr>
          <w:bCs/>
          <w:lang w:val="pt-BR"/>
        </w:rPr>
        <w:t>Capturar teclas e salvar em log.txt.</w:t>
      </w:r>
    </w:p>
    <w:p w14:paraId="6A3A8A24" w14:textId="305537B6" w:rsidR="00375825" w:rsidRDefault="00375825" w:rsidP="00375825">
      <w:pPr>
        <w:rPr>
          <w:b/>
          <w:lang w:val="pt-BR"/>
        </w:rPr>
      </w:pPr>
      <w:r w:rsidRPr="00375825">
        <w:rPr>
          <w:b/>
          <w:lang w:val="pt-BR"/>
        </w:rPr>
        <w:drawing>
          <wp:inline distT="0" distB="0" distL="0" distR="0" wp14:anchorId="440AB7D0" wp14:editId="34D6D279">
            <wp:extent cx="5486400" cy="29673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756F" w14:textId="54DB2022" w:rsidR="00375825" w:rsidRDefault="00375825" w:rsidP="00375825">
      <w:pPr>
        <w:rPr>
          <w:b/>
          <w:lang w:val="pt-BR"/>
        </w:rPr>
      </w:pPr>
      <w:r w:rsidRPr="00375825">
        <w:rPr>
          <w:b/>
          <w:lang w:val="pt-BR"/>
        </w:rPr>
        <w:lastRenderedPageBreak/>
        <w:drawing>
          <wp:inline distT="0" distB="0" distL="0" distR="0" wp14:anchorId="1E68D9EE" wp14:editId="301BE23C">
            <wp:extent cx="5486400" cy="41186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B9AF" w14:textId="77777777" w:rsidR="00375825" w:rsidRPr="00375825" w:rsidRDefault="00375825" w:rsidP="00375825">
      <w:pPr>
        <w:rPr>
          <w:b/>
          <w:lang w:val="pt-BR"/>
        </w:rPr>
      </w:pPr>
      <w:r w:rsidRPr="00375825">
        <w:rPr>
          <w:b/>
          <w:lang w:val="pt-BR"/>
        </w:rPr>
        <w:t xml:space="preserve">Criação do </w:t>
      </w:r>
      <w:proofErr w:type="spellStart"/>
      <w:r w:rsidRPr="00375825">
        <w:rPr>
          <w:b/>
          <w:lang w:val="pt-BR"/>
        </w:rPr>
        <w:t>Keylogger</w:t>
      </w:r>
      <w:proofErr w:type="spellEnd"/>
      <w:r w:rsidRPr="00375825">
        <w:rPr>
          <w:b/>
          <w:lang w:val="pt-BR"/>
        </w:rPr>
        <w:t xml:space="preserve"> com Envio por E-mail:</w:t>
      </w:r>
    </w:p>
    <w:p w14:paraId="160B4EA1" w14:textId="77777777" w:rsidR="00375825" w:rsidRDefault="00375825" w:rsidP="00375825">
      <w:pPr>
        <w:rPr>
          <w:bCs/>
          <w:lang w:val="pt-BR"/>
        </w:rPr>
      </w:pPr>
      <w:r w:rsidRPr="00375825">
        <w:rPr>
          <w:bCs/>
          <w:lang w:val="pt-BR"/>
        </w:rPr>
        <w:t>Captura periódica e envio automático.</w:t>
      </w:r>
    </w:p>
    <w:p w14:paraId="60A459CF" w14:textId="0090A096" w:rsidR="00375825" w:rsidRPr="00375825" w:rsidRDefault="00375825" w:rsidP="00375825">
      <w:pPr>
        <w:rPr>
          <w:bCs/>
          <w:lang w:val="pt-BR"/>
        </w:rPr>
      </w:pPr>
      <w:r w:rsidRPr="00375825">
        <w:rPr>
          <w:bCs/>
          <w:lang w:val="pt-BR"/>
        </w:rPr>
        <w:lastRenderedPageBreak/>
        <w:drawing>
          <wp:inline distT="0" distB="0" distL="0" distR="0" wp14:anchorId="476D431A" wp14:editId="0CEB0AF0">
            <wp:extent cx="5486400" cy="33477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F35E" w14:textId="77777777" w:rsidR="00375825" w:rsidRPr="00375825" w:rsidRDefault="00375825" w:rsidP="00375825">
      <w:pPr>
        <w:rPr>
          <w:b/>
          <w:lang w:val="pt-BR"/>
        </w:rPr>
      </w:pPr>
    </w:p>
    <w:p w14:paraId="4E2D1E97" w14:textId="77777777" w:rsidR="00375825" w:rsidRPr="00375825" w:rsidRDefault="00375825" w:rsidP="00375825">
      <w:pPr>
        <w:rPr>
          <w:b/>
          <w:lang w:val="pt-BR"/>
        </w:rPr>
      </w:pPr>
      <w:r w:rsidRPr="00375825">
        <w:rPr>
          <w:b/>
          <w:bCs/>
          <w:lang w:val="pt-BR"/>
        </w:rPr>
        <w:t>Execução:</w:t>
      </w:r>
    </w:p>
    <w:p w14:paraId="33FB6E7B" w14:textId="77777777" w:rsidR="00375825" w:rsidRPr="00375825" w:rsidRDefault="00375825" w:rsidP="00375825">
      <w:pPr>
        <w:numPr>
          <w:ilvl w:val="0"/>
          <w:numId w:val="13"/>
        </w:numPr>
        <w:rPr>
          <w:bCs/>
          <w:lang w:val="pt-BR"/>
        </w:rPr>
      </w:pPr>
      <w:proofErr w:type="spellStart"/>
      <w:r w:rsidRPr="00375825">
        <w:rPr>
          <w:bCs/>
          <w:lang w:val="pt-BR"/>
        </w:rPr>
        <w:t>python</w:t>
      </w:r>
      <w:proofErr w:type="spellEnd"/>
      <w:r w:rsidRPr="00375825">
        <w:rPr>
          <w:bCs/>
          <w:lang w:val="pt-BR"/>
        </w:rPr>
        <w:t xml:space="preserve"> ransomware.py (criptografar).</w:t>
      </w:r>
    </w:p>
    <w:p w14:paraId="4FCA468A" w14:textId="77777777" w:rsidR="00375825" w:rsidRPr="00375825" w:rsidRDefault="00375825" w:rsidP="00375825">
      <w:pPr>
        <w:numPr>
          <w:ilvl w:val="0"/>
          <w:numId w:val="13"/>
        </w:numPr>
        <w:rPr>
          <w:bCs/>
          <w:lang w:val="pt-BR"/>
        </w:rPr>
      </w:pPr>
      <w:proofErr w:type="spellStart"/>
      <w:r w:rsidRPr="00375825">
        <w:rPr>
          <w:bCs/>
          <w:lang w:val="pt-BR"/>
        </w:rPr>
        <w:t>python</w:t>
      </w:r>
      <w:proofErr w:type="spellEnd"/>
      <w:r w:rsidRPr="00375825">
        <w:rPr>
          <w:bCs/>
          <w:lang w:val="pt-BR"/>
        </w:rPr>
        <w:t xml:space="preserve"> descriptografar.py (descriptografar).</w:t>
      </w:r>
    </w:p>
    <w:p w14:paraId="1E00FE84" w14:textId="77777777" w:rsidR="00375825" w:rsidRPr="00375825" w:rsidRDefault="00375825" w:rsidP="00375825">
      <w:pPr>
        <w:numPr>
          <w:ilvl w:val="0"/>
          <w:numId w:val="13"/>
        </w:numPr>
        <w:rPr>
          <w:bCs/>
          <w:lang w:val="pt-BR"/>
        </w:rPr>
      </w:pPr>
      <w:proofErr w:type="spellStart"/>
      <w:r w:rsidRPr="00375825">
        <w:rPr>
          <w:bCs/>
          <w:lang w:val="pt-BR"/>
        </w:rPr>
        <w:t>python</w:t>
      </w:r>
      <w:proofErr w:type="spellEnd"/>
      <w:r w:rsidRPr="00375825">
        <w:rPr>
          <w:bCs/>
          <w:lang w:val="pt-BR"/>
        </w:rPr>
        <w:t xml:space="preserve"> keylogger.py (captura local).</w:t>
      </w:r>
    </w:p>
    <w:p w14:paraId="4566C08E" w14:textId="518D9664" w:rsidR="008B19CA" w:rsidRPr="00375825" w:rsidRDefault="00375825" w:rsidP="008B19CA">
      <w:pPr>
        <w:numPr>
          <w:ilvl w:val="0"/>
          <w:numId w:val="13"/>
        </w:numPr>
        <w:rPr>
          <w:bCs/>
          <w:lang w:val="pt-BR"/>
        </w:rPr>
      </w:pPr>
      <w:proofErr w:type="spellStart"/>
      <w:r w:rsidRPr="00375825">
        <w:rPr>
          <w:bCs/>
          <w:lang w:val="pt-BR"/>
        </w:rPr>
        <w:t>python</w:t>
      </w:r>
      <w:proofErr w:type="spellEnd"/>
      <w:r w:rsidRPr="00375825">
        <w:rPr>
          <w:bCs/>
          <w:lang w:val="pt-BR"/>
        </w:rPr>
        <w:t xml:space="preserve"> keylogger_email.py (captura com envio).</w:t>
      </w:r>
    </w:p>
    <w:p w14:paraId="3EA767E6" w14:textId="77777777" w:rsidR="00AE628B" w:rsidRDefault="00000000">
      <w:pPr>
        <w:pStyle w:val="Ttulo1"/>
      </w:pPr>
      <w:r>
        <w:t>6. Resultados Observados</w:t>
      </w:r>
    </w:p>
    <w:p w14:paraId="10F916B8" w14:textId="7A49ADF0" w:rsidR="00375825" w:rsidRDefault="00375825" w:rsidP="00375825">
      <w:proofErr w:type="spellStart"/>
      <w:r>
        <w:t>Resumo</w:t>
      </w:r>
      <w:proofErr w:type="spellEnd"/>
      <w:r>
        <w:t xml:space="preserve"> dos </w:t>
      </w:r>
      <w:proofErr w:type="spellStart"/>
      <w:r>
        <w:t>achados</w:t>
      </w:r>
      <w:proofErr w:type="spellEnd"/>
      <w:r>
        <w:t>:</w:t>
      </w:r>
    </w:p>
    <w:p w14:paraId="3EE94226" w14:textId="2AA92D9F" w:rsidR="00375825" w:rsidRDefault="00375825" w:rsidP="00375825">
      <w:r>
        <w:t xml:space="preserve">- </w:t>
      </w:r>
      <w:r>
        <w:t xml:space="preserve">Ransomware: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"</w:t>
      </w:r>
      <w:proofErr w:type="spellStart"/>
      <w:r>
        <w:t>Test_files</w:t>
      </w:r>
      <w:proofErr w:type="spellEnd"/>
      <w:r>
        <w:t xml:space="preserve">"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criptografados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; 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gerada</w:t>
      </w:r>
      <w:proofErr w:type="spellEnd"/>
      <w:r>
        <w:t xml:space="preserve"> e </w:t>
      </w:r>
      <w:proofErr w:type="spellStart"/>
      <w:r>
        <w:t>mensagem</w:t>
      </w:r>
      <w:proofErr w:type="spellEnd"/>
      <w:r>
        <w:t xml:space="preserve"> "LEIA_ISSO.txt" </w:t>
      </w:r>
      <w:proofErr w:type="spellStart"/>
      <w:r>
        <w:t>criada</w:t>
      </w:r>
      <w:proofErr w:type="spellEnd"/>
      <w:r>
        <w:t xml:space="preserve">. </w:t>
      </w:r>
      <w:proofErr w:type="spellStart"/>
      <w:r>
        <w:t>Descriptografia</w:t>
      </w:r>
      <w:proofErr w:type="spellEnd"/>
      <w:r>
        <w:t xml:space="preserve"> </w:t>
      </w:r>
      <w:proofErr w:type="spellStart"/>
      <w:r>
        <w:t>restaurou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originais</w:t>
      </w:r>
      <w:proofErr w:type="spellEnd"/>
      <w:r>
        <w:t>.</w:t>
      </w:r>
    </w:p>
    <w:p w14:paraId="159B7337" w14:textId="49645F4F" w:rsidR="00375825" w:rsidRDefault="00375825" w:rsidP="00375825">
      <w:r>
        <w:t xml:space="preserve">- </w:t>
      </w:r>
      <w:r>
        <w:t xml:space="preserve">Keylogger: </w:t>
      </w:r>
      <w:proofErr w:type="spellStart"/>
      <w:r>
        <w:t>Teclas</w:t>
      </w:r>
      <w:proofErr w:type="spellEnd"/>
      <w:r>
        <w:t xml:space="preserve"> </w:t>
      </w:r>
      <w:proofErr w:type="spellStart"/>
      <w:r>
        <w:t>capturadas</w:t>
      </w:r>
      <w:proofErr w:type="spellEnd"/>
      <w:r>
        <w:t xml:space="preserve"> e </w:t>
      </w:r>
      <w:proofErr w:type="spellStart"/>
      <w:r>
        <w:t>salvas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"log.txt" (ex: "Teste123\ntestando123\nteste222225").</w:t>
      </w:r>
    </w:p>
    <w:p w14:paraId="44FBBB83" w14:textId="223FB430" w:rsidR="00AE628B" w:rsidRDefault="00375825">
      <w:r>
        <w:t xml:space="preserve">- </w:t>
      </w:r>
      <w:r>
        <w:t xml:space="preserve">Keylogger com e-mail: Logs </w:t>
      </w:r>
      <w:proofErr w:type="spellStart"/>
      <w:r>
        <w:t>enviados</w:t>
      </w:r>
      <w:proofErr w:type="spellEnd"/>
      <w:r>
        <w:t xml:space="preserve"> </w:t>
      </w:r>
      <w:proofErr w:type="spellStart"/>
      <w:r>
        <w:t>periodicamente</w:t>
      </w:r>
      <w:proofErr w:type="spellEnd"/>
      <w:r>
        <w:t xml:space="preserve"> para o Gmail </w:t>
      </w:r>
      <w:proofErr w:type="spellStart"/>
      <w:r>
        <w:t>configurado</w:t>
      </w:r>
      <w:proofErr w:type="spellEnd"/>
      <w:r>
        <w:t xml:space="preserve">, </w:t>
      </w:r>
      <w:proofErr w:type="spellStart"/>
      <w:r>
        <w:t>simulando</w:t>
      </w:r>
      <w:proofErr w:type="spellEnd"/>
      <w:r>
        <w:t xml:space="preserve"> </w:t>
      </w:r>
      <w:proofErr w:type="spellStart"/>
      <w:r>
        <w:t>exfiltração</w:t>
      </w:r>
      <w:proofErr w:type="spellEnd"/>
      <w:r>
        <w:t xml:space="preserve"> de dados</w:t>
      </w:r>
      <w:r w:rsidR="00000000">
        <w:t>.</w:t>
      </w:r>
    </w:p>
    <w:p w14:paraId="4F123D1B" w14:textId="77777777" w:rsidR="00AE628B" w:rsidRDefault="00000000">
      <w:pPr>
        <w:pStyle w:val="Ttulo1"/>
      </w:pPr>
      <w:r>
        <w:lastRenderedPageBreak/>
        <w:t>7. Recomendações de Mitigação</w:t>
      </w:r>
    </w:p>
    <w:p w14:paraId="783D0646" w14:textId="02E64881" w:rsidR="00375825" w:rsidRDefault="00375825" w:rsidP="00375825">
      <w:pPr>
        <w:pStyle w:val="PargrafodaLista"/>
        <w:numPr>
          <w:ilvl w:val="0"/>
          <w:numId w:val="14"/>
        </w:numPr>
      </w:pPr>
      <w:proofErr w:type="spellStart"/>
      <w:r>
        <w:t>Medidas</w:t>
      </w:r>
      <w:proofErr w:type="spellEnd"/>
      <w:r>
        <w:t xml:space="preserve"> </w:t>
      </w:r>
      <w:proofErr w:type="spellStart"/>
      <w:r>
        <w:t>práticas</w:t>
      </w:r>
      <w:proofErr w:type="spellEnd"/>
      <w:r>
        <w:t xml:space="preserve"> para </w:t>
      </w:r>
      <w:proofErr w:type="spellStart"/>
      <w:r>
        <w:t>reduzir</w:t>
      </w:r>
      <w:proofErr w:type="spellEnd"/>
      <w:r>
        <w:t xml:space="preserve"> o </w:t>
      </w:r>
      <w:proofErr w:type="spellStart"/>
      <w:r>
        <w:t>risco</w:t>
      </w:r>
      <w:proofErr w:type="spellEnd"/>
      <w:r>
        <w:t xml:space="preserve"> de malwares </w:t>
      </w:r>
      <w:proofErr w:type="spellStart"/>
      <w:r>
        <w:t>como</w:t>
      </w:r>
      <w:proofErr w:type="spellEnd"/>
      <w:r>
        <w:t xml:space="preserve"> ransomware e keyloggers:</w:t>
      </w:r>
    </w:p>
    <w:p w14:paraId="5826A4E3" w14:textId="77777777" w:rsidR="00375825" w:rsidRDefault="00375825" w:rsidP="00375825">
      <w:pPr>
        <w:pStyle w:val="PargrafodaLista"/>
        <w:numPr>
          <w:ilvl w:val="0"/>
          <w:numId w:val="14"/>
        </w:numPr>
      </w:pPr>
      <w:proofErr w:type="spellStart"/>
      <w:r>
        <w:t>Utilizar</w:t>
      </w:r>
      <w:proofErr w:type="spellEnd"/>
      <w:r>
        <w:t xml:space="preserve"> </w:t>
      </w:r>
      <w:proofErr w:type="spellStart"/>
      <w:r>
        <w:t>antivírus</w:t>
      </w:r>
      <w:proofErr w:type="spellEnd"/>
      <w:r>
        <w:t xml:space="preserve"> </w:t>
      </w:r>
      <w:proofErr w:type="spellStart"/>
      <w:r>
        <w:t>atualizados</w:t>
      </w:r>
      <w:proofErr w:type="spellEnd"/>
      <w:r>
        <w:t xml:space="preserve"> com </w:t>
      </w:r>
      <w:proofErr w:type="spellStart"/>
      <w:r>
        <w:t>detecção</w:t>
      </w:r>
      <w:proofErr w:type="spellEnd"/>
      <w:r>
        <w:t xml:space="preserve"> </w:t>
      </w:r>
      <w:proofErr w:type="spellStart"/>
      <w:r>
        <w:t>comportamental</w:t>
      </w:r>
      <w:proofErr w:type="spellEnd"/>
      <w:r>
        <w:t xml:space="preserve"> (ex: Windows Defender, Malwarebytes).</w:t>
      </w:r>
    </w:p>
    <w:p w14:paraId="5D90833C" w14:textId="77777777" w:rsidR="00375825" w:rsidRDefault="00375825" w:rsidP="00375825">
      <w:pPr>
        <w:pStyle w:val="PargrafodaLista"/>
        <w:numPr>
          <w:ilvl w:val="0"/>
          <w:numId w:val="14"/>
        </w:numPr>
      </w:pPr>
      <w:proofErr w:type="spellStart"/>
      <w:r>
        <w:t>Habilitar</w:t>
      </w:r>
      <w:proofErr w:type="spellEnd"/>
      <w:r>
        <w:t xml:space="preserve"> firewalls e sandboxing para </w:t>
      </w:r>
      <w:proofErr w:type="spellStart"/>
      <w:r>
        <w:t>isolar</w:t>
      </w:r>
      <w:proofErr w:type="spellEnd"/>
      <w:r>
        <w:t xml:space="preserve"> </w:t>
      </w:r>
      <w:proofErr w:type="spellStart"/>
      <w:r>
        <w:t>execuções</w:t>
      </w:r>
      <w:proofErr w:type="spellEnd"/>
      <w:r>
        <w:t xml:space="preserve"> </w:t>
      </w:r>
      <w:proofErr w:type="spellStart"/>
      <w:r>
        <w:t>suspeitas</w:t>
      </w:r>
      <w:proofErr w:type="spellEnd"/>
      <w:r>
        <w:t>.</w:t>
      </w:r>
    </w:p>
    <w:p w14:paraId="0C078EC9" w14:textId="77777777" w:rsidR="00375825" w:rsidRDefault="00375825" w:rsidP="00375825">
      <w:pPr>
        <w:pStyle w:val="PargrafodaLista"/>
        <w:numPr>
          <w:ilvl w:val="0"/>
          <w:numId w:val="14"/>
        </w:numPr>
      </w:pPr>
      <w:proofErr w:type="spellStart"/>
      <w:r>
        <w:t>Realizar</w:t>
      </w:r>
      <w:proofErr w:type="spellEnd"/>
      <w:r>
        <w:t xml:space="preserve"> backups </w:t>
      </w:r>
      <w:proofErr w:type="spellStart"/>
      <w:r>
        <w:t>regulares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mídias</w:t>
      </w:r>
      <w:proofErr w:type="spellEnd"/>
      <w:r>
        <w:t xml:space="preserve"> offline </w:t>
      </w:r>
      <w:proofErr w:type="spellStart"/>
      <w:r>
        <w:t>ou</w:t>
      </w:r>
      <w:proofErr w:type="spellEnd"/>
      <w:r>
        <w:t xml:space="preserve"> </w:t>
      </w:r>
      <w:proofErr w:type="spellStart"/>
      <w:r>
        <w:t>nuvem</w:t>
      </w:r>
      <w:proofErr w:type="spellEnd"/>
      <w:r>
        <w:t xml:space="preserve"> </w:t>
      </w:r>
      <w:proofErr w:type="spellStart"/>
      <w:r>
        <w:t>segura</w:t>
      </w:r>
      <w:proofErr w:type="spellEnd"/>
      <w:r>
        <w:t>.</w:t>
      </w:r>
    </w:p>
    <w:p w14:paraId="18FD5D69" w14:textId="77777777" w:rsidR="00375825" w:rsidRDefault="00375825" w:rsidP="00375825">
      <w:pPr>
        <w:pStyle w:val="PargrafodaLista"/>
        <w:numPr>
          <w:ilvl w:val="0"/>
          <w:numId w:val="14"/>
        </w:numPr>
      </w:pPr>
      <w:proofErr w:type="spellStart"/>
      <w:r>
        <w:t>Promover</w:t>
      </w:r>
      <w:proofErr w:type="spellEnd"/>
      <w:r>
        <w:t xml:space="preserve"> </w:t>
      </w:r>
      <w:proofErr w:type="spellStart"/>
      <w:r>
        <w:t>conscientização</w:t>
      </w:r>
      <w:proofErr w:type="spellEnd"/>
      <w:r>
        <w:t xml:space="preserve">: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anexos</w:t>
      </w:r>
      <w:proofErr w:type="spellEnd"/>
      <w:r>
        <w:t xml:space="preserve"> </w:t>
      </w:r>
      <w:proofErr w:type="spellStart"/>
      <w:r>
        <w:t>desconhecidos</w:t>
      </w:r>
      <w:proofErr w:type="spellEnd"/>
      <w:r>
        <w:t xml:space="preserve">, usar </w:t>
      </w:r>
      <w:proofErr w:type="spellStart"/>
      <w:r>
        <w:t>senhas</w:t>
      </w:r>
      <w:proofErr w:type="spellEnd"/>
      <w:r>
        <w:t xml:space="preserve"> fortes e MFA.</w:t>
      </w:r>
    </w:p>
    <w:p w14:paraId="4AF534F3" w14:textId="77777777" w:rsidR="00375825" w:rsidRDefault="00375825" w:rsidP="00375825">
      <w:pPr>
        <w:pStyle w:val="PargrafodaLista"/>
        <w:numPr>
          <w:ilvl w:val="0"/>
          <w:numId w:val="14"/>
        </w:numPr>
      </w:pPr>
      <w:proofErr w:type="spellStart"/>
      <w:r>
        <w:t>Monitorar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e logs do </w:t>
      </w:r>
      <w:proofErr w:type="spellStart"/>
      <w:r>
        <w:t>sistema</w:t>
      </w:r>
      <w:proofErr w:type="spellEnd"/>
      <w:r>
        <w:t xml:space="preserve"> para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anormais</w:t>
      </w:r>
      <w:proofErr w:type="spellEnd"/>
      <w:r>
        <w:t>.</w:t>
      </w:r>
    </w:p>
    <w:p w14:paraId="3BFD23C5" w14:textId="77777777" w:rsidR="00375825" w:rsidRDefault="00375825" w:rsidP="00375825">
      <w:pPr>
        <w:pStyle w:val="PargrafodaLista"/>
        <w:numPr>
          <w:ilvl w:val="0"/>
          <w:numId w:val="14"/>
        </w:numPr>
      </w:pPr>
      <w:proofErr w:type="spellStart"/>
      <w:r>
        <w:t>Atualizar</w:t>
      </w:r>
      <w:proofErr w:type="spellEnd"/>
      <w:r>
        <w:t xml:space="preserve"> software e SO para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conhecidas</w:t>
      </w:r>
      <w:proofErr w:type="spellEnd"/>
      <w:r>
        <w:t>.</w:t>
      </w:r>
    </w:p>
    <w:p w14:paraId="2135A045" w14:textId="577835A8" w:rsidR="00912195" w:rsidRDefault="00375825" w:rsidP="00375825">
      <w:pPr>
        <w:pStyle w:val="PargrafodaLista"/>
        <w:numPr>
          <w:ilvl w:val="0"/>
          <w:numId w:val="14"/>
        </w:numPr>
      </w:pPr>
      <w:proofErr w:type="spellStart"/>
      <w:r>
        <w:t>Empregar</w:t>
      </w:r>
      <w:proofErr w:type="spellEnd"/>
      <w:r>
        <w:t xml:space="preserve"> ferramentas </w:t>
      </w:r>
      <w:proofErr w:type="spellStart"/>
      <w:r>
        <w:t>como</w:t>
      </w:r>
      <w:proofErr w:type="spellEnd"/>
      <w:r>
        <w:t xml:space="preserve"> EDR (Endpoint Detection and Response) </w:t>
      </w:r>
      <w:proofErr w:type="spellStart"/>
      <w:r>
        <w:t>em</w:t>
      </w:r>
      <w:proofErr w:type="spellEnd"/>
      <w:r>
        <w:t xml:space="preserve"> ambientes </w:t>
      </w:r>
      <w:proofErr w:type="spellStart"/>
      <w:r>
        <w:t>corporativos</w:t>
      </w:r>
      <w:proofErr w:type="spellEnd"/>
      <w:r>
        <w:t>.</w:t>
      </w:r>
    </w:p>
    <w:p w14:paraId="1C959BF5" w14:textId="77777777" w:rsidR="00912195" w:rsidRPr="00912195" w:rsidRDefault="00912195" w:rsidP="00912195">
      <w:pPr>
        <w:pStyle w:val="Ttulo1"/>
      </w:pPr>
      <w:r w:rsidRPr="00912195">
        <w:t>8. Conclusão</w:t>
      </w:r>
    </w:p>
    <w:p w14:paraId="32381A37" w14:textId="4F2E151D" w:rsidR="00375825" w:rsidRDefault="00375825" w:rsidP="00375825">
      <w:r>
        <w:t xml:space="preserve">Este </w:t>
      </w:r>
      <w:proofErr w:type="spellStart"/>
      <w:r>
        <w:t>laboratório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 </w:t>
      </w:r>
      <w:proofErr w:type="spellStart"/>
      <w:r>
        <w:t>demonstrou</w:t>
      </w:r>
      <w:proofErr w:type="spellEnd"/>
      <w:r>
        <w:t xml:space="preserve"> de forma </w:t>
      </w:r>
      <w:proofErr w:type="spellStart"/>
      <w:r>
        <w:t>clara</w:t>
      </w:r>
      <w:proofErr w:type="spellEnd"/>
      <w:r>
        <w:t xml:space="preserve"> o </w:t>
      </w:r>
      <w:proofErr w:type="spellStart"/>
      <w:r>
        <w:t>funcionamento</w:t>
      </w:r>
      <w:proofErr w:type="spellEnd"/>
      <w:r>
        <w:t xml:space="preserve"> de malwares </w:t>
      </w:r>
      <w:proofErr w:type="spellStart"/>
      <w:r>
        <w:t>simulados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Python, </w:t>
      </w:r>
      <w:proofErr w:type="spellStart"/>
      <w:r>
        <w:t>como</w:t>
      </w:r>
      <w:proofErr w:type="spellEnd"/>
      <w:r>
        <w:t xml:space="preserve"> ransomware que </w:t>
      </w:r>
      <w:proofErr w:type="spellStart"/>
      <w:r>
        <w:t>sequestra</w:t>
      </w:r>
      <w:proofErr w:type="spellEnd"/>
      <w:r>
        <w:t xml:space="preserve"> dados via </w:t>
      </w:r>
      <w:proofErr w:type="spellStart"/>
      <w:r>
        <w:t>criptografia</w:t>
      </w:r>
      <w:proofErr w:type="spellEnd"/>
      <w:r>
        <w:t xml:space="preserve"> e keyloggers que </w:t>
      </w:r>
      <w:proofErr w:type="spellStart"/>
      <w:r>
        <w:t>capturam</w:t>
      </w:r>
      <w:proofErr w:type="spellEnd"/>
      <w:r>
        <w:t xml:space="preserve"> entradas </w:t>
      </w:r>
      <w:proofErr w:type="spellStart"/>
      <w:r>
        <w:t>sensíveis</w:t>
      </w:r>
      <w:proofErr w:type="spellEnd"/>
      <w:r>
        <w:t xml:space="preserve">, inclusive com </w:t>
      </w:r>
      <w:proofErr w:type="spellStart"/>
      <w:r>
        <w:t>exfiltração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e-mail. Em um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controlado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a </w:t>
      </w:r>
      <w:proofErr w:type="spellStart"/>
      <w:r>
        <w:t>simplicidade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 e o </w:t>
      </w:r>
      <w:proofErr w:type="spellStart"/>
      <w:r>
        <w:t>potencial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, </w:t>
      </w:r>
      <w:proofErr w:type="spellStart"/>
      <w:r>
        <w:t>reforçando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exploração</w:t>
      </w:r>
      <w:proofErr w:type="spellEnd"/>
      <w:r>
        <w:t xml:space="preserve"> de </w:t>
      </w:r>
      <w:proofErr w:type="spellStart"/>
      <w:r>
        <w:t>brechas</w:t>
      </w:r>
      <w:proofErr w:type="spellEnd"/>
      <w:r>
        <w:t xml:space="preserve"> </w:t>
      </w:r>
      <w:proofErr w:type="spellStart"/>
      <w:r>
        <w:t>humanas</w:t>
      </w:r>
      <w:proofErr w:type="spellEnd"/>
      <w:r>
        <w:t xml:space="preserve"> e </w:t>
      </w:r>
      <w:proofErr w:type="spellStart"/>
      <w:r>
        <w:t>técnicas</w:t>
      </w:r>
      <w:proofErr w:type="spellEnd"/>
      <w:r>
        <w:t>.</w:t>
      </w:r>
    </w:p>
    <w:p w14:paraId="6A089337" w14:textId="2D5273B8" w:rsidR="00912195" w:rsidRDefault="00375825" w:rsidP="00375825"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destacam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defesas</w:t>
      </w:r>
      <w:proofErr w:type="spellEnd"/>
      <w:r>
        <w:t xml:space="preserve"> </w:t>
      </w:r>
      <w:proofErr w:type="spellStart"/>
      <w:r>
        <w:t>proativas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antivírus</w:t>
      </w:r>
      <w:proofErr w:type="spellEnd"/>
      <w:r>
        <w:t xml:space="preserve">, backups e 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cibersegurança</w:t>
      </w:r>
      <w:proofErr w:type="spellEnd"/>
      <w:r>
        <w:t xml:space="preserve">. A </w:t>
      </w:r>
      <w:proofErr w:type="spellStart"/>
      <w:r>
        <w:t>simulação</w:t>
      </w:r>
      <w:proofErr w:type="spellEnd"/>
      <w:r>
        <w:t xml:space="preserve"> </w:t>
      </w:r>
      <w:proofErr w:type="spellStart"/>
      <w:r>
        <w:t>educacional</w:t>
      </w:r>
      <w:proofErr w:type="spellEnd"/>
      <w:r>
        <w:t xml:space="preserve"> </w:t>
      </w:r>
      <w:proofErr w:type="spellStart"/>
      <w:r>
        <w:t>evidencia</w:t>
      </w:r>
      <w:proofErr w:type="spellEnd"/>
      <w:r>
        <w:t xml:space="preserve"> que a </w:t>
      </w:r>
      <w:proofErr w:type="spellStart"/>
      <w:r>
        <w:t>proteção</w:t>
      </w:r>
      <w:proofErr w:type="spellEnd"/>
      <w:r>
        <w:t xml:space="preserve"> contra </w:t>
      </w:r>
      <w:proofErr w:type="spellStart"/>
      <w:r>
        <w:t>ameaças</w:t>
      </w:r>
      <w:proofErr w:type="spellEnd"/>
      <w:r>
        <w:t xml:space="preserve"> reais </w:t>
      </w:r>
      <w:proofErr w:type="spellStart"/>
      <w:r>
        <w:t>depende</w:t>
      </w:r>
      <w:proofErr w:type="spellEnd"/>
      <w:r>
        <w:t xml:space="preserve"> de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consistentes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atualizações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 e </w:t>
      </w:r>
      <w:proofErr w:type="spellStart"/>
      <w:r>
        <w:t>monitoramento</w:t>
      </w:r>
      <w:proofErr w:type="spellEnd"/>
      <w:r>
        <w:t xml:space="preserve">, para </w:t>
      </w:r>
      <w:proofErr w:type="spellStart"/>
      <w:r>
        <w:t>mitigar</w:t>
      </w:r>
      <w:proofErr w:type="spellEnd"/>
      <w:r>
        <w:t xml:space="preserve">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do </w:t>
      </w:r>
      <w:proofErr w:type="spellStart"/>
      <w:r>
        <w:t>mundo</w:t>
      </w:r>
      <w:proofErr w:type="spellEnd"/>
      <w:r>
        <w:t xml:space="preserve"> real.</w:t>
      </w:r>
    </w:p>
    <w:p w14:paraId="27821A92" w14:textId="52D15AA0" w:rsidR="00AE628B" w:rsidRDefault="00AE628B"/>
    <w:sectPr w:rsidR="00AE628B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2664" w14:textId="77777777" w:rsidR="00EA363B" w:rsidRDefault="00EA363B" w:rsidP="002D0AF9">
      <w:pPr>
        <w:spacing w:after="0" w:line="240" w:lineRule="auto"/>
      </w:pPr>
      <w:r>
        <w:separator/>
      </w:r>
    </w:p>
  </w:endnote>
  <w:endnote w:type="continuationSeparator" w:id="0">
    <w:p w14:paraId="2036664C" w14:textId="77777777" w:rsidR="00EA363B" w:rsidRDefault="00EA363B" w:rsidP="002D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53CB" w14:textId="143DB30B" w:rsidR="002D0AF9" w:rsidRDefault="002D0AF9">
    <w:pPr>
      <w:pStyle w:val="Rodap"/>
    </w:pPr>
    <w:r>
      <w:tab/>
    </w:r>
    <w:r>
      <w:tab/>
      <w:t>Rian Carlos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3C52" w14:textId="77777777" w:rsidR="00EA363B" w:rsidRDefault="00EA363B" w:rsidP="002D0AF9">
      <w:pPr>
        <w:spacing w:after="0" w:line="240" w:lineRule="auto"/>
      </w:pPr>
      <w:r>
        <w:separator/>
      </w:r>
    </w:p>
  </w:footnote>
  <w:footnote w:type="continuationSeparator" w:id="0">
    <w:p w14:paraId="46D7CC67" w14:textId="77777777" w:rsidR="00EA363B" w:rsidRDefault="00EA363B" w:rsidP="002D0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7A0BE3"/>
    <w:multiLevelType w:val="multilevel"/>
    <w:tmpl w:val="8FE6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91DAC"/>
    <w:multiLevelType w:val="hybridMultilevel"/>
    <w:tmpl w:val="0F80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02FD9"/>
    <w:multiLevelType w:val="hybridMultilevel"/>
    <w:tmpl w:val="B372C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6191C"/>
    <w:multiLevelType w:val="hybridMultilevel"/>
    <w:tmpl w:val="08528DDA"/>
    <w:lvl w:ilvl="0" w:tplc="596299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7010B"/>
    <w:multiLevelType w:val="hybridMultilevel"/>
    <w:tmpl w:val="318050A2"/>
    <w:lvl w:ilvl="0" w:tplc="B07405F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634360">
    <w:abstractNumId w:val="8"/>
  </w:num>
  <w:num w:numId="2" w16cid:durableId="411003295">
    <w:abstractNumId w:val="6"/>
  </w:num>
  <w:num w:numId="3" w16cid:durableId="359166862">
    <w:abstractNumId w:val="5"/>
  </w:num>
  <w:num w:numId="4" w16cid:durableId="1274248956">
    <w:abstractNumId w:val="4"/>
  </w:num>
  <w:num w:numId="5" w16cid:durableId="1227689097">
    <w:abstractNumId w:val="7"/>
  </w:num>
  <w:num w:numId="6" w16cid:durableId="1524785177">
    <w:abstractNumId w:val="3"/>
  </w:num>
  <w:num w:numId="7" w16cid:durableId="875509419">
    <w:abstractNumId w:val="2"/>
  </w:num>
  <w:num w:numId="8" w16cid:durableId="81462815">
    <w:abstractNumId w:val="1"/>
  </w:num>
  <w:num w:numId="9" w16cid:durableId="645816549">
    <w:abstractNumId w:val="0"/>
  </w:num>
  <w:num w:numId="10" w16cid:durableId="871069682">
    <w:abstractNumId w:val="11"/>
  </w:num>
  <w:num w:numId="11" w16cid:durableId="638806905">
    <w:abstractNumId w:val="13"/>
  </w:num>
  <w:num w:numId="12" w16cid:durableId="1782603406">
    <w:abstractNumId w:val="10"/>
  </w:num>
  <w:num w:numId="13" w16cid:durableId="1357272930">
    <w:abstractNumId w:val="9"/>
  </w:num>
  <w:num w:numId="14" w16cid:durableId="10976791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471"/>
    <w:rsid w:val="0029639D"/>
    <w:rsid w:val="002D0AF9"/>
    <w:rsid w:val="00306EE7"/>
    <w:rsid w:val="00326F90"/>
    <w:rsid w:val="00375825"/>
    <w:rsid w:val="006C073F"/>
    <w:rsid w:val="006C5D5E"/>
    <w:rsid w:val="008906B1"/>
    <w:rsid w:val="008B19CA"/>
    <w:rsid w:val="008F10B8"/>
    <w:rsid w:val="00912195"/>
    <w:rsid w:val="00950C4C"/>
    <w:rsid w:val="00AA1D8D"/>
    <w:rsid w:val="00AE628B"/>
    <w:rsid w:val="00B47730"/>
    <w:rsid w:val="00B74FD2"/>
    <w:rsid w:val="00CB0664"/>
    <w:rsid w:val="00E4442C"/>
    <w:rsid w:val="00EA36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C43FB2"/>
  <w14:defaultImageDpi w14:val="300"/>
  <w15:docId w15:val="{C11AE72E-0500-4373-987E-A37E782F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B19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655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Rian Carlos</cp:lastModifiedBy>
  <cp:revision>6</cp:revision>
  <dcterms:created xsi:type="dcterms:W3CDTF">2013-12-23T23:15:00Z</dcterms:created>
  <dcterms:modified xsi:type="dcterms:W3CDTF">2025-10-20T01:43:00Z</dcterms:modified>
  <cp:category/>
</cp:coreProperties>
</file>